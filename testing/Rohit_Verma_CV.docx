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Rohit Verma</w:t>
      </w:r>
    </w:p>
    <w:p>
      <w:r>
        <w:t>Symbiosis Centre for Management Studies</w:t>
        <w:br/>
        <w:t>Email: rohit.verma@example.com | Phone: +91-9000000000</w:t>
      </w:r>
    </w:p>
    <w:p>
      <w:pPr>
        <w:pStyle w:val="Heading1"/>
      </w:pPr>
      <w:r>
        <w:t>Objective</w:t>
      </w:r>
    </w:p>
    <w:p>
      <w:r>
        <w:t>To obtain the position of Human Resources Assistant Intern at Company XYZ, where I can leverage my academic background and passion for HR to gain hands-on experience and contribute to the employee-orientated, high-performance culture.</w:t>
      </w:r>
    </w:p>
    <w:p>
      <w:pPr>
        <w:pStyle w:val="Heading1"/>
      </w:pPr>
      <w:r>
        <w:t>Education</w:t>
      </w:r>
    </w:p>
    <w:p>
      <w:r>
        <w:t>Symbiosis Centre for Management Studies</w:t>
        <w:br/>
        <w:t>Bachelor of Business Administration (BBA), Human Resources</w:t>
        <w:br/>
        <w:t>Expected Graduation: 2026</w:t>
      </w:r>
    </w:p>
    <w:p>
      <w:pPr>
        <w:pStyle w:val="Heading1"/>
      </w:pPr>
      <w:r>
        <w:t>Skills</w:t>
      </w:r>
    </w:p>
    <w:p>
      <w:pPr>
        <w:pStyle w:val="ListBullet"/>
      </w:pPr>
      <w:r>
        <w:t>• Knowledge of HR compliance and labor laws</w:t>
      </w:r>
    </w:p>
    <w:p>
      <w:pPr>
        <w:pStyle w:val="ListBullet"/>
      </w:pPr>
      <w:r>
        <w:t>• Experienced in employee engagement activities</w:t>
      </w:r>
    </w:p>
    <w:p>
      <w:pPr>
        <w:pStyle w:val="ListBullet"/>
      </w:pPr>
      <w:r>
        <w:t>• HRIS record keeping and database updates</w:t>
      </w:r>
    </w:p>
    <w:p>
      <w:pPr>
        <w:pStyle w:val="ListBullet"/>
      </w:pPr>
      <w:r>
        <w:t>• Able to maintain confidentiality</w:t>
      </w:r>
    </w:p>
    <w:p>
      <w:pPr>
        <w:pStyle w:val="ListBullet"/>
      </w:pPr>
      <w:r>
        <w:t>• Effective written and oral communication</w:t>
      </w:r>
    </w:p>
    <w:p>
      <w:pPr>
        <w:pStyle w:val="ListBullet"/>
      </w:pPr>
      <w:r>
        <w:t>• Passionate about strategic HR planning</w:t>
      </w:r>
    </w:p>
    <w:p>
      <w:pPr>
        <w:pStyle w:val="Heading1"/>
      </w:pPr>
      <w:r>
        <w:t>Experience</w:t>
      </w:r>
    </w:p>
    <w:p>
      <w:r>
        <w:t>HR Intern, ABC Pvt Ltd, Summer 2024</w:t>
      </w:r>
    </w:p>
    <w:p>
      <w:r>
        <w:t>• Assisted with onboarding processes and HRIS data entry</w:t>
        <w:br/>
        <w:t>• Participated in HR planning sessions and employee wellness initiatives</w:t>
        <w:br/>
        <w:t>• Maintained training records and facilitated internal communication</w:t>
      </w:r>
    </w:p>
    <w:p>
      <w:pPr>
        <w:pStyle w:val="Heading1"/>
      </w:pPr>
      <w:r>
        <w:t>Certifications</w:t>
      </w:r>
    </w:p>
    <w:p>
      <w:r>
        <w:t>• Microsoft Excel: Intermediate to Advanced (Coursera)</w:t>
        <w:br/>
        <w:t>• HR Fundamentals (LinkedIn Learning)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